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7DB1" w14:textId="77777777" w:rsidR="00395A9B" w:rsidRDefault="00000000">
      <w:pPr>
        <w:pStyle w:val="Title"/>
      </w:pPr>
      <w:r>
        <w:t>Bug Report: Swag Labs Manual Testing</w:t>
      </w:r>
    </w:p>
    <w:p w14:paraId="231AB356" w14:textId="77777777" w:rsidR="00395A9B" w:rsidRDefault="00000000">
      <w:r>
        <w:t>Project Name: Swag Labs Manual Testing</w:t>
      </w:r>
    </w:p>
    <w:p w14:paraId="525EC162" w14:textId="77777777" w:rsidR="00395A9B" w:rsidRDefault="00000000">
      <w:r>
        <w:t>Tester: Arifin Mahmud</w:t>
      </w:r>
    </w:p>
    <w:p w14:paraId="182DAFF6" w14:textId="77777777" w:rsidR="00395A9B" w:rsidRDefault="00000000">
      <w:r>
        <w:t>Date: April 30, 2025</w:t>
      </w:r>
    </w:p>
    <w:p w14:paraId="2BC41E4D" w14:textId="3AF775AD" w:rsidR="00395A9B" w:rsidRDefault="00000000">
      <w:r>
        <w:t>Test Environment:</w:t>
      </w:r>
      <w:r>
        <w:br/>
      </w:r>
      <w:r w:rsidR="006D36A5">
        <w:t>- Platform: Web</w:t>
      </w:r>
      <w:r w:rsidR="006D36A5">
        <w:br/>
        <w:t>- Browser: Chrome</w:t>
      </w:r>
      <w:r w:rsidR="006D36A5">
        <w:t>, Firefox</w:t>
      </w:r>
      <w:r>
        <w:br/>
        <w:t>- OS: Windows 11</w:t>
      </w:r>
      <w:r>
        <w:br/>
        <w:t>- URL: https://www.saucedemo.com</w:t>
      </w:r>
      <w:r>
        <w:br/>
        <w:t>- Internet: Stable 10Mbps</w:t>
      </w:r>
      <w:r>
        <w:br/>
        <w:t>- Screen Resolution: 1920x1080 (Desktop), 375x667 (Mobile Emulation)</w:t>
      </w:r>
    </w:p>
    <w:p w14:paraId="1DCB30B7" w14:textId="77777777" w:rsidR="00395A9B" w:rsidRDefault="00000000">
      <w:pPr>
        <w:pStyle w:val="Heading1"/>
      </w:pPr>
      <w:r>
        <w:t>Bug Summary</w:t>
      </w:r>
    </w:p>
    <w:tbl>
      <w:tblPr>
        <w:tblStyle w:val="TableGrid"/>
        <w:tblW w:w="11192" w:type="dxa"/>
        <w:jc w:val="center"/>
        <w:tblLook w:val="04A0" w:firstRow="1" w:lastRow="0" w:firstColumn="1" w:lastColumn="0" w:noHBand="0" w:noVBand="1"/>
      </w:tblPr>
      <w:tblGrid>
        <w:gridCol w:w="1075"/>
        <w:gridCol w:w="1710"/>
        <w:gridCol w:w="1870"/>
        <w:gridCol w:w="1554"/>
        <w:gridCol w:w="1386"/>
        <w:gridCol w:w="1534"/>
        <w:gridCol w:w="1048"/>
        <w:gridCol w:w="1015"/>
      </w:tblGrid>
      <w:tr w:rsidR="006D36A5" w14:paraId="39921E94" w14:textId="77777777" w:rsidTr="006D36A5">
        <w:trPr>
          <w:jc w:val="center"/>
        </w:trPr>
        <w:tc>
          <w:tcPr>
            <w:tcW w:w="1075" w:type="dxa"/>
            <w:vAlign w:val="center"/>
          </w:tcPr>
          <w:p w14:paraId="17188D90" w14:textId="77777777" w:rsidR="006D36A5" w:rsidRDefault="006D36A5">
            <w:r>
              <w:rPr>
                <w:b/>
              </w:rPr>
              <w:t>Bug ID</w:t>
            </w:r>
          </w:p>
        </w:tc>
        <w:tc>
          <w:tcPr>
            <w:tcW w:w="1710" w:type="dxa"/>
            <w:vAlign w:val="center"/>
          </w:tcPr>
          <w:p w14:paraId="23FB7FD1" w14:textId="77777777" w:rsidR="006D36A5" w:rsidRDefault="006D36A5">
            <w:r>
              <w:rPr>
                <w:b/>
              </w:rPr>
              <w:t>Title</w:t>
            </w:r>
          </w:p>
        </w:tc>
        <w:tc>
          <w:tcPr>
            <w:tcW w:w="1011" w:type="dxa"/>
            <w:vAlign w:val="center"/>
          </w:tcPr>
          <w:p w14:paraId="026338BD" w14:textId="77777777" w:rsidR="006D36A5" w:rsidRDefault="006D36A5">
            <w:r>
              <w:rPr>
                <w:b/>
              </w:rPr>
              <w:t>Description</w:t>
            </w:r>
          </w:p>
        </w:tc>
        <w:tc>
          <w:tcPr>
            <w:tcW w:w="2413" w:type="dxa"/>
            <w:vAlign w:val="center"/>
          </w:tcPr>
          <w:p w14:paraId="33846CE6" w14:textId="77777777" w:rsidR="006D36A5" w:rsidRDefault="006D36A5">
            <w:r>
              <w:rPr>
                <w:b/>
              </w:rPr>
              <w:t>Steps to Reproduce</w:t>
            </w:r>
          </w:p>
        </w:tc>
        <w:tc>
          <w:tcPr>
            <w:tcW w:w="1386" w:type="dxa"/>
            <w:vAlign w:val="center"/>
          </w:tcPr>
          <w:p w14:paraId="7A527CE9" w14:textId="77777777" w:rsidR="006D36A5" w:rsidRDefault="006D36A5">
            <w:r>
              <w:rPr>
                <w:b/>
              </w:rPr>
              <w:t>Expected Result</w:t>
            </w:r>
          </w:p>
        </w:tc>
        <w:tc>
          <w:tcPr>
            <w:tcW w:w="1534" w:type="dxa"/>
            <w:vAlign w:val="center"/>
          </w:tcPr>
          <w:p w14:paraId="498EE0D1" w14:textId="77777777" w:rsidR="006D36A5" w:rsidRDefault="006D36A5">
            <w:r>
              <w:rPr>
                <w:b/>
              </w:rPr>
              <w:t>Actual Result</w:t>
            </w:r>
          </w:p>
        </w:tc>
        <w:tc>
          <w:tcPr>
            <w:tcW w:w="1048" w:type="dxa"/>
            <w:vAlign w:val="center"/>
          </w:tcPr>
          <w:p w14:paraId="09539A9B" w14:textId="77777777" w:rsidR="006D36A5" w:rsidRDefault="006D36A5">
            <w:r>
              <w:rPr>
                <w:b/>
              </w:rPr>
              <w:t>Severity</w:t>
            </w:r>
          </w:p>
        </w:tc>
        <w:tc>
          <w:tcPr>
            <w:tcW w:w="1015" w:type="dxa"/>
            <w:vAlign w:val="center"/>
          </w:tcPr>
          <w:p w14:paraId="675ED644" w14:textId="77777777" w:rsidR="006D36A5" w:rsidRDefault="006D36A5">
            <w:r>
              <w:rPr>
                <w:b/>
              </w:rPr>
              <w:t>Priority</w:t>
            </w:r>
          </w:p>
        </w:tc>
      </w:tr>
      <w:tr w:rsidR="006D36A5" w14:paraId="0BC37B7E" w14:textId="77777777" w:rsidTr="006D36A5">
        <w:trPr>
          <w:jc w:val="center"/>
        </w:trPr>
        <w:tc>
          <w:tcPr>
            <w:tcW w:w="1075" w:type="dxa"/>
          </w:tcPr>
          <w:p w14:paraId="35ABD8C7" w14:textId="77777777" w:rsidR="006D36A5" w:rsidRDefault="006D36A5">
            <w:r>
              <w:t>BUG_001</w:t>
            </w:r>
          </w:p>
        </w:tc>
        <w:tc>
          <w:tcPr>
            <w:tcW w:w="1710" w:type="dxa"/>
          </w:tcPr>
          <w:p w14:paraId="1CA808EF" w14:textId="77777777" w:rsidR="006D36A5" w:rsidRDefault="006D36A5">
            <w:r>
              <w:t>No Registration Functionality</w:t>
            </w:r>
          </w:p>
        </w:tc>
        <w:tc>
          <w:tcPr>
            <w:tcW w:w="1011" w:type="dxa"/>
          </w:tcPr>
          <w:p w14:paraId="756B8CF7" w14:textId="77777777" w:rsidR="006D36A5" w:rsidRDefault="006D36A5">
            <w:r>
              <w:t>No option to register a new user.</w:t>
            </w:r>
          </w:p>
        </w:tc>
        <w:tc>
          <w:tcPr>
            <w:tcW w:w="2413" w:type="dxa"/>
          </w:tcPr>
          <w:p w14:paraId="3A0BDF42" w14:textId="77777777" w:rsidR="006D36A5" w:rsidRDefault="006D36A5">
            <w:r>
              <w:t>1. Go to login page</w:t>
            </w:r>
            <w:r>
              <w:br/>
              <w:t>2. Look for registration link</w:t>
            </w:r>
          </w:p>
        </w:tc>
        <w:tc>
          <w:tcPr>
            <w:tcW w:w="1386" w:type="dxa"/>
          </w:tcPr>
          <w:p w14:paraId="7480C6CF" w14:textId="77777777" w:rsidR="006D36A5" w:rsidRDefault="006D36A5">
            <w:r>
              <w:t>A registration option should be available.</w:t>
            </w:r>
          </w:p>
        </w:tc>
        <w:tc>
          <w:tcPr>
            <w:tcW w:w="1534" w:type="dxa"/>
          </w:tcPr>
          <w:p w14:paraId="0B57D941" w14:textId="77777777" w:rsidR="006D36A5" w:rsidRDefault="006D36A5">
            <w:r>
              <w:t>No such option is found.</w:t>
            </w:r>
          </w:p>
        </w:tc>
        <w:tc>
          <w:tcPr>
            <w:tcW w:w="1048" w:type="dxa"/>
          </w:tcPr>
          <w:p w14:paraId="44365560" w14:textId="77777777" w:rsidR="006D36A5" w:rsidRDefault="006D36A5">
            <w:r>
              <w:t>Major</w:t>
            </w:r>
          </w:p>
        </w:tc>
        <w:tc>
          <w:tcPr>
            <w:tcW w:w="1015" w:type="dxa"/>
          </w:tcPr>
          <w:p w14:paraId="737617A4" w14:textId="77777777" w:rsidR="006D36A5" w:rsidRDefault="006D36A5">
            <w:r>
              <w:t>Medium</w:t>
            </w:r>
          </w:p>
        </w:tc>
      </w:tr>
      <w:tr w:rsidR="006D36A5" w14:paraId="76EF69D4" w14:textId="77777777" w:rsidTr="006D36A5">
        <w:trPr>
          <w:jc w:val="center"/>
        </w:trPr>
        <w:tc>
          <w:tcPr>
            <w:tcW w:w="1075" w:type="dxa"/>
          </w:tcPr>
          <w:p w14:paraId="6565479E" w14:textId="77777777" w:rsidR="006D36A5" w:rsidRDefault="006D36A5">
            <w:r>
              <w:t>BUG_002</w:t>
            </w:r>
          </w:p>
        </w:tc>
        <w:tc>
          <w:tcPr>
            <w:tcW w:w="1710" w:type="dxa"/>
          </w:tcPr>
          <w:p w14:paraId="79797719" w14:textId="77777777" w:rsidR="006D36A5" w:rsidRDefault="006D36A5">
            <w:r>
              <w:t>Logout Functionality Not Working</w:t>
            </w:r>
          </w:p>
        </w:tc>
        <w:tc>
          <w:tcPr>
            <w:tcW w:w="1011" w:type="dxa"/>
          </w:tcPr>
          <w:p w14:paraId="43DB0034" w14:textId="77777777" w:rsidR="006D36A5" w:rsidRDefault="006D36A5">
            <w:r>
              <w:t>Logout button is missing or non-functional.</w:t>
            </w:r>
          </w:p>
        </w:tc>
        <w:tc>
          <w:tcPr>
            <w:tcW w:w="2413" w:type="dxa"/>
          </w:tcPr>
          <w:p w14:paraId="43A3AA20" w14:textId="77777777" w:rsidR="006D36A5" w:rsidRDefault="006D36A5">
            <w:r>
              <w:t>1. Login with standard_user</w:t>
            </w:r>
            <w:r>
              <w:br/>
              <w:t>2. Click menu</w:t>
            </w:r>
            <w:r>
              <w:br/>
              <w:t>3. Try to log out</w:t>
            </w:r>
          </w:p>
        </w:tc>
        <w:tc>
          <w:tcPr>
            <w:tcW w:w="1386" w:type="dxa"/>
          </w:tcPr>
          <w:p w14:paraId="78C2624A" w14:textId="77777777" w:rsidR="006D36A5" w:rsidRDefault="006D36A5">
            <w:r>
              <w:t>User should log out successfully.</w:t>
            </w:r>
          </w:p>
        </w:tc>
        <w:tc>
          <w:tcPr>
            <w:tcW w:w="1534" w:type="dxa"/>
          </w:tcPr>
          <w:p w14:paraId="5441BAD3" w14:textId="77777777" w:rsidR="006D36A5" w:rsidRDefault="006D36A5">
            <w:r>
              <w:t>Logout does not occur or button is unresponsive.</w:t>
            </w:r>
          </w:p>
        </w:tc>
        <w:tc>
          <w:tcPr>
            <w:tcW w:w="1048" w:type="dxa"/>
          </w:tcPr>
          <w:p w14:paraId="78A919EC" w14:textId="77777777" w:rsidR="006D36A5" w:rsidRDefault="006D36A5">
            <w:r>
              <w:t>Critical</w:t>
            </w:r>
          </w:p>
        </w:tc>
        <w:tc>
          <w:tcPr>
            <w:tcW w:w="1015" w:type="dxa"/>
          </w:tcPr>
          <w:p w14:paraId="0A547ACF" w14:textId="77777777" w:rsidR="006D36A5" w:rsidRDefault="006D36A5">
            <w:r>
              <w:t>High</w:t>
            </w:r>
          </w:p>
        </w:tc>
      </w:tr>
      <w:tr w:rsidR="006D36A5" w14:paraId="7C16BC82" w14:textId="77777777" w:rsidTr="006D36A5">
        <w:trPr>
          <w:jc w:val="center"/>
        </w:trPr>
        <w:tc>
          <w:tcPr>
            <w:tcW w:w="1075" w:type="dxa"/>
          </w:tcPr>
          <w:p w14:paraId="59BBDF94" w14:textId="77777777" w:rsidR="006D36A5" w:rsidRDefault="006D36A5">
            <w:r>
              <w:t>BUG_003</w:t>
            </w:r>
          </w:p>
        </w:tc>
        <w:tc>
          <w:tcPr>
            <w:tcW w:w="1710" w:type="dxa"/>
          </w:tcPr>
          <w:p w14:paraId="177D0A75" w14:textId="77777777" w:rsidR="006D36A5" w:rsidRDefault="006D36A5">
            <w:r>
              <w:t>No Forgotten Password Functionality</w:t>
            </w:r>
          </w:p>
        </w:tc>
        <w:tc>
          <w:tcPr>
            <w:tcW w:w="1011" w:type="dxa"/>
          </w:tcPr>
          <w:p w14:paraId="3306EE3D" w14:textId="77777777" w:rsidR="006D36A5" w:rsidRDefault="006D36A5">
            <w:r>
              <w:t>No password recovery option.</w:t>
            </w:r>
          </w:p>
        </w:tc>
        <w:tc>
          <w:tcPr>
            <w:tcW w:w="2413" w:type="dxa"/>
          </w:tcPr>
          <w:p w14:paraId="2BEE7BCB" w14:textId="77777777" w:rsidR="006D36A5" w:rsidRDefault="006D36A5">
            <w:r>
              <w:t>1. Go to login page</w:t>
            </w:r>
            <w:r>
              <w:br/>
              <w:t>2. Search for 'Forgot Password'</w:t>
            </w:r>
          </w:p>
        </w:tc>
        <w:tc>
          <w:tcPr>
            <w:tcW w:w="1386" w:type="dxa"/>
          </w:tcPr>
          <w:p w14:paraId="770FE838" w14:textId="77777777" w:rsidR="006D36A5" w:rsidRDefault="006D36A5">
            <w:r>
              <w:t>'Forgot Password' link should be present.</w:t>
            </w:r>
          </w:p>
        </w:tc>
        <w:tc>
          <w:tcPr>
            <w:tcW w:w="1534" w:type="dxa"/>
          </w:tcPr>
          <w:p w14:paraId="384CA581" w14:textId="77777777" w:rsidR="006D36A5" w:rsidRDefault="006D36A5">
            <w:r>
              <w:t>No such option available.</w:t>
            </w:r>
          </w:p>
        </w:tc>
        <w:tc>
          <w:tcPr>
            <w:tcW w:w="1048" w:type="dxa"/>
          </w:tcPr>
          <w:p w14:paraId="6F7614C3" w14:textId="77777777" w:rsidR="006D36A5" w:rsidRDefault="006D36A5">
            <w:r>
              <w:t>Major</w:t>
            </w:r>
          </w:p>
        </w:tc>
        <w:tc>
          <w:tcPr>
            <w:tcW w:w="1015" w:type="dxa"/>
          </w:tcPr>
          <w:p w14:paraId="200760F2" w14:textId="77777777" w:rsidR="006D36A5" w:rsidRDefault="006D36A5">
            <w:r>
              <w:t>Medium</w:t>
            </w:r>
          </w:p>
        </w:tc>
      </w:tr>
      <w:tr w:rsidR="006D36A5" w14:paraId="4C164BBE" w14:textId="77777777" w:rsidTr="006D36A5">
        <w:trPr>
          <w:jc w:val="center"/>
        </w:trPr>
        <w:tc>
          <w:tcPr>
            <w:tcW w:w="1075" w:type="dxa"/>
          </w:tcPr>
          <w:p w14:paraId="0F4AC8C8" w14:textId="77777777" w:rsidR="006D36A5" w:rsidRDefault="006D36A5">
            <w:r>
              <w:t>BUG_004</w:t>
            </w:r>
          </w:p>
        </w:tc>
        <w:tc>
          <w:tcPr>
            <w:tcW w:w="1710" w:type="dxa"/>
          </w:tcPr>
          <w:p w14:paraId="43055661" w14:textId="77777777" w:rsidR="006D36A5" w:rsidRDefault="006D36A5">
            <w:r>
              <w:t>No Search Functionality</w:t>
            </w:r>
          </w:p>
        </w:tc>
        <w:tc>
          <w:tcPr>
            <w:tcW w:w="1011" w:type="dxa"/>
          </w:tcPr>
          <w:p w14:paraId="3ECFAA25" w14:textId="77777777" w:rsidR="006D36A5" w:rsidRDefault="006D36A5">
            <w:r>
              <w:t>User cannot search for products.</w:t>
            </w:r>
          </w:p>
        </w:tc>
        <w:tc>
          <w:tcPr>
            <w:tcW w:w="2413" w:type="dxa"/>
          </w:tcPr>
          <w:p w14:paraId="3FBF1E4A" w14:textId="77777777" w:rsidR="006D36A5" w:rsidRDefault="006D36A5">
            <w:r>
              <w:t>1. Go to home page</w:t>
            </w:r>
            <w:r>
              <w:br/>
              <w:t>2. Try to find search box</w:t>
            </w:r>
          </w:p>
        </w:tc>
        <w:tc>
          <w:tcPr>
            <w:tcW w:w="1386" w:type="dxa"/>
          </w:tcPr>
          <w:p w14:paraId="21F9D659" w14:textId="77777777" w:rsidR="006D36A5" w:rsidRDefault="006D36A5">
            <w:r>
              <w:t>A search box should be visible.</w:t>
            </w:r>
          </w:p>
        </w:tc>
        <w:tc>
          <w:tcPr>
            <w:tcW w:w="1534" w:type="dxa"/>
          </w:tcPr>
          <w:p w14:paraId="08A0E987" w14:textId="77777777" w:rsidR="006D36A5" w:rsidRDefault="006D36A5">
            <w:r>
              <w:t>No search box or functionality available.</w:t>
            </w:r>
          </w:p>
        </w:tc>
        <w:tc>
          <w:tcPr>
            <w:tcW w:w="1048" w:type="dxa"/>
          </w:tcPr>
          <w:p w14:paraId="202BA7AD" w14:textId="77777777" w:rsidR="006D36A5" w:rsidRDefault="006D36A5">
            <w:r>
              <w:t>Major</w:t>
            </w:r>
          </w:p>
        </w:tc>
        <w:tc>
          <w:tcPr>
            <w:tcW w:w="1015" w:type="dxa"/>
          </w:tcPr>
          <w:p w14:paraId="45CC6433" w14:textId="77777777" w:rsidR="006D36A5" w:rsidRDefault="006D36A5">
            <w:r>
              <w:t>Medium</w:t>
            </w:r>
          </w:p>
        </w:tc>
      </w:tr>
      <w:tr w:rsidR="006D36A5" w14:paraId="76C2530C" w14:textId="77777777" w:rsidTr="006D36A5">
        <w:trPr>
          <w:jc w:val="center"/>
        </w:trPr>
        <w:tc>
          <w:tcPr>
            <w:tcW w:w="1075" w:type="dxa"/>
          </w:tcPr>
          <w:p w14:paraId="0E648F8B" w14:textId="77777777" w:rsidR="006D36A5" w:rsidRDefault="006D36A5">
            <w:r>
              <w:t>BUG_005</w:t>
            </w:r>
          </w:p>
        </w:tc>
        <w:tc>
          <w:tcPr>
            <w:tcW w:w="1710" w:type="dxa"/>
          </w:tcPr>
          <w:p w14:paraId="42E380F7" w14:textId="77777777" w:rsidR="006D36A5" w:rsidRDefault="006D36A5">
            <w:r>
              <w:t>No Product Availability Option</w:t>
            </w:r>
          </w:p>
        </w:tc>
        <w:tc>
          <w:tcPr>
            <w:tcW w:w="1011" w:type="dxa"/>
          </w:tcPr>
          <w:p w14:paraId="2CD769C9" w14:textId="77777777" w:rsidR="006D36A5" w:rsidRDefault="006D36A5">
            <w:r>
              <w:t>Site does not show stock status.</w:t>
            </w:r>
          </w:p>
        </w:tc>
        <w:tc>
          <w:tcPr>
            <w:tcW w:w="2413" w:type="dxa"/>
          </w:tcPr>
          <w:p w14:paraId="5F0206A1" w14:textId="77777777" w:rsidR="006D36A5" w:rsidRDefault="006D36A5">
            <w:r>
              <w:t>1. Browse product</w:t>
            </w:r>
            <w:r>
              <w:br/>
              <w:t>2. Look for stock info</w:t>
            </w:r>
          </w:p>
        </w:tc>
        <w:tc>
          <w:tcPr>
            <w:tcW w:w="1386" w:type="dxa"/>
          </w:tcPr>
          <w:p w14:paraId="6BC53AAF" w14:textId="77777777" w:rsidR="006D36A5" w:rsidRDefault="006D36A5">
            <w:r>
              <w:t>Each product should show availability.</w:t>
            </w:r>
          </w:p>
        </w:tc>
        <w:tc>
          <w:tcPr>
            <w:tcW w:w="1534" w:type="dxa"/>
          </w:tcPr>
          <w:p w14:paraId="08693082" w14:textId="77777777" w:rsidR="006D36A5" w:rsidRDefault="006D36A5">
            <w:r>
              <w:t>No stock information is displayed.</w:t>
            </w:r>
          </w:p>
        </w:tc>
        <w:tc>
          <w:tcPr>
            <w:tcW w:w="1048" w:type="dxa"/>
          </w:tcPr>
          <w:p w14:paraId="4676921D" w14:textId="77777777" w:rsidR="006D36A5" w:rsidRDefault="006D36A5">
            <w:r>
              <w:t>Minor</w:t>
            </w:r>
          </w:p>
        </w:tc>
        <w:tc>
          <w:tcPr>
            <w:tcW w:w="1015" w:type="dxa"/>
          </w:tcPr>
          <w:p w14:paraId="4DD046CA" w14:textId="77777777" w:rsidR="006D36A5" w:rsidRDefault="006D36A5">
            <w:r>
              <w:t>Low</w:t>
            </w:r>
          </w:p>
        </w:tc>
      </w:tr>
      <w:tr w:rsidR="006D36A5" w14:paraId="476ED8E1" w14:textId="77777777" w:rsidTr="006D36A5">
        <w:trPr>
          <w:jc w:val="center"/>
        </w:trPr>
        <w:tc>
          <w:tcPr>
            <w:tcW w:w="1075" w:type="dxa"/>
          </w:tcPr>
          <w:p w14:paraId="17F8F5AA" w14:textId="77777777" w:rsidR="006D36A5" w:rsidRDefault="006D36A5">
            <w:r>
              <w:t>BUG_006</w:t>
            </w:r>
          </w:p>
        </w:tc>
        <w:tc>
          <w:tcPr>
            <w:tcW w:w="1710" w:type="dxa"/>
          </w:tcPr>
          <w:p w14:paraId="44F52970" w14:textId="77777777" w:rsidR="006D36A5" w:rsidRDefault="006D36A5">
            <w:r>
              <w:t xml:space="preserve">No Product Compare </w:t>
            </w:r>
            <w:r>
              <w:lastRenderedPageBreak/>
              <w:t>Option</w:t>
            </w:r>
          </w:p>
        </w:tc>
        <w:tc>
          <w:tcPr>
            <w:tcW w:w="1011" w:type="dxa"/>
          </w:tcPr>
          <w:p w14:paraId="0C438DC0" w14:textId="77777777" w:rsidR="006D36A5" w:rsidRDefault="006D36A5">
            <w:r>
              <w:lastRenderedPageBreak/>
              <w:t xml:space="preserve">Site lacks feature to compare </w:t>
            </w:r>
            <w:r>
              <w:lastRenderedPageBreak/>
              <w:t>products.</w:t>
            </w:r>
          </w:p>
        </w:tc>
        <w:tc>
          <w:tcPr>
            <w:tcW w:w="2413" w:type="dxa"/>
          </w:tcPr>
          <w:p w14:paraId="16A1ACFC" w14:textId="77777777" w:rsidR="006D36A5" w:rsidRDefault="006D36A5">
            <w:r>
              <w:lastRenderedPageBreak/>
              <w:t xml:space="preserve">1. Browse two or more </w:t>
            </w:r>
            <w:r>
              <w:lastRenderedPageBreak/>
              <w:t>products</w:t>
            </w:r>
            <w:r>
              <w:br/>
              <w:t>2. Look for compare option</w:t>
            </w:r>
          </w:p>
        </w:tc>
        <w:tc>
          <w:tcPr>
            <w:tcW w:w="1386" w:type="dxa"/>
          </w:tcPr>
          <w:p w14:paraId="5375F5CB" w14:textId="77777777" w:rsidR="006D36A5" w:rsidRDefault="006D36A5">
            <w:r>
              <w:lastRenderedPageBreak/>
              <w:t xml:space="preserve">User should be able to </w:t>
            </w:r>
            <w:r>
              <w:lastRenderedPageBreak/>
              <w:t>compare products.</w:t>
            </w:r>
          </w:p>
        </w:tc>
        <w:tc>
          <w:tcPr>
            <w:tcW w:w="1534" w:type="dxa"/>
          </w:tcPr>
          <w:p w14:paraId="6F635A10" w14:textId="77777777" w:rsidR="006D36A5" w:rsidRDefault="006D36A5">
            <w:r>
              <w:lastRenderedPageBreak/>
              <w:t>No compare feature exists.</w:t>
            </w:r>
          </w:p>
        </w:tc>
        <w:tc>
          <w:tcPr>
            <w:tcW w:w="1048" w:type="dxa"/>
          </w:tcPr>
          <w:p w14:paraId="5183188A" w14:textId="77777777" w:rsidR="006D36A5" w:rsidRDefault="006D36A5">
            <w:r>
              <w:t>Minor</w:t>
            </w:r>
          </w:p>
        </w:tc>
        <w:tc>
          <w:tcPr>
            <w:tcW w:w="1015" w:type="dxa"/>
          </w:tcPr>
          <w:p w14:paraId="2D51425F" w14:textId="77777777" w:rsidR="006D36A5" w:rsidRDefault="006D36A5">
            <w:r>
              <w:t>Low</w:t>
            </w:r>
          </w:p>
        </w:tc>
      </w:tr>
      <w:tr w:rsidR="006D36A5" w14:paraId="0A680FE5" w14:textId="77777777" w:rsidTr="006D36A5">
        <w:trPr>
          <w:jc w:val="center"/>
        </w:trPr>
        <w:tc>
          <w:tcPr>
            <w:tcW w:w="1075" w:type="dxa"/>
          </w:tcPr>
          <w:p w14:paraId="028309F5" w14:textId="77777777" w:rsidR="006D36A5" w:rsidRDefault="006D36A5">
            <w:r>
              <w:t>BUG_007</w:t>
            </w:r>
          </w:p>
        </w:tc>
        <w:tc>
          <w:tcPr>
            <w:tcW w:w="1710" w:type="dxa"/>
          </w:tcPr>
          <w:p w14:paraId="7821A3CA" w14:textId="77777777" w:rsidR="006D36A5" w:rsidRDefault="006D36A5">
            <w:r>
              <w:t>Checkout Options Limited</w:t>
            </w:r>
          </w:p>
        </w:tc>
        <w:tc>
          <w:tcPr>
            <w:tcW w:w="1011" w:type="dxa"/>
          </w:tcPr>
          <w:p w14:paraId="3D956788" w14:textId="77777777" w:rsidR="006D36A5" w:rsidRDefault="006D36A5">
            <w:r>
              <w:t>Only single checkout option is present.</w:t>
            </w:r>
          </w:p>
        </w:tc>
        <w:tc>
          <w:tcPr>
            <w:tcW w:w="2413" w:type="dxa"/>
          </w:tcPr>
          <w:p w14:paraId="27B1B396" w14:textId="77777777" w:rsidR="006D36A5" w:rsidRDefault="006D36A5">
            <w:r>
              <w:t>1. Add product to cart</w:t>
            </w:r>
            <w:r>
              <w:br/>
              <w:t>2. Go to checkout</w:t>
            </w:r>
          </w:p>
        </w:tc>
        <w:tc>
          <w:tcPr>
            <w:tcW w:w="1386" w:type="dxa"/>
          </w:tcPr>
          <w:p w14:paraId="67433989" w14:textId="77777777" w:rsidR="006D36A5" w:rsidRDefault="006D36A5">
            <w:r>
              <w:t>Multiple checkout options should be available.</w:t>
            </w:r>
          </w:p>
        </w:tc>
        <w:tc>
          <w:tcPr>
            <w:tcW w:w="1534" w:type="dxa"/>
          </w:tcPr>
          <w:p w14:paraId="190337E1" w14:textId="77777777" w:rsidR="006D36A5" w:rsidRDefault="006D36A5">
            <w:r>
              <w:t>Only one checkout method exists.</w:t>
            </w:r>
          </w:p>
        </w:tc>
        <w:tc>
          <w:tcPr>
            <w:tcW w:w="1048" w:type="dxa"/>
          </w:tcPr>
          <w:p w14:paraId="2B8376ED" w14:textId="77777777" w:rsidR="006D36A5" w:rsidRDefault="006D36A5">
            <w:r>
              <w:t>Medium</w:t>
            </w:r>
          </w:p>
        </w:tc>
        <w:tc>
          <w:tcPr>
            <w:tcW w:w="1015" w:type="dxa"/>
          </w:tcPr>
          <w:p w14:paraId="6D7620CF" w14:textId="77777777" w:rsidR="006D36A5" w:rsidRDefault="006D36A5">
            <w:r>
              <w:t>Low</w:t>
            </w:r>
          </w:p>
        </w:tc>
      </w:tr>
      <w:tr w:rsidR="006D36A5" w14:paraId="38A096A2" w14:textId="77777777" w:rsidTr="006D36A5">
        <w:trPr>
          <w:jc w:val="center"/>
        </w:trPr>
        <w:tc>
          <w:tcPr>
            <w:tcW w:w="1075" w:type="dxa"/>
          </w:tcPr>
          <w:p w14:paraId="55367DE3" w14:textId="77777777" w:rsidR="006D36A5" w:rsidRDefault="006D36A5">
            <w:r>
              <w:t>BUG_008</w:t>
            </w:r>
          </w:p>
        </w:tc>
        <w:tc>
          <w:tcPr>
            <w:tcW w:w="1710" w:type="dxa"/>
          </w:tcPr>
          <w:p w14:paraId="26884210" w14:textId="77777777" w:rsidR="006D36A5" w:rsidRDefault="006D36A5">
            <w:r>
              <w:t>Header/Footer Navigation Issue</w:t>
            </w:r>
          </w:p>
        </w:tc>
        <w:tc>
          <w:tcPr>
            <w:tcW w:w="1011" w:type="dxa"/>
          </w:tcPr>
          <w:p w14:paraId="545B160F" w14:textId="77777777" w:rsidR="006D36A5" w:rsidRDefault="006D36A5">
            <w:r>
              <w:t>Important links are missing or broken.</w:t>
            </w:r>
          </w:p>
        </w:tc>
        <w:tc>
          <w:tcPr>
            <w:tcW w:w="2413" w:type="dxa"/>
          </w:tcPr>
          <w:p w14:paraId="456A2AC5" w14:textId="77777777" w:rsidR="006D36A5" w:rsidRDefault="006D36A5">
            <w:r>
              <w:t>1. Visit any page</w:t>
            </w:r>
            <w:r>
              <w:br/>
              <w:t>2. Check header/footer links</w:t>
            </w:r>
          </w:p>
        </w:tc>
        <w:tc>
          <w:tcPr>
            <w:tcW w:w="1386" w:type="dxa"/>
          </w:tcPr>
          <w:p w14:paraId="14F7A1EF" w14:textId="77777777" w:rsidR="006D36A5" w:rsidRDefault="006D36A5">
            <w:r>
              <w:t>Navigation links should work properly.</w:t>
            </w:r>
          </w:p>
        </w:tc>
        <w:tc>
          <w:tcPr>
            <w:tcW w:w="1534" w:type="dxa"/>
          </w:tcPr>
          <w:p w14:paraId="7B0C038B" w14:textId="77777777" w:rsidR="006D36A5" w:rsidRDefault="006D36A5">
            <w:r>
              <w:t>Some links are not working or missing.</w:t>
            </w:r>
          </w:p>
        </w:tc>
        <w:tc>
          <w:tcPr>
            <w:tcW w:w="1048" w:type="dxa"/>
          </w:tcPr>
          <w:p w14:paraId="16F0F4C4" w14:textId="77777777" w:rsidR="006D36A5" w:rsidRDefault="006D36A5">
            <w:r>
              <w:t>Major</w:t>
            </w:r>
          </w:p>
        </w:tc>
        <w:tc>
          <w:tcPr>
            <w:tcW w:w="1015" w:type="dxa"/>
          </w:tcPr>
          <w:p w14:paraId="34EAD40D" w14:textId="77777777" w:rsidR="006D36A5" w:rsidRDefault="006D36A5">
            <w:r>
              <w:t>Medium</w:t>
            </w:r>
          </w:p>
        </w:tc>
      </w:tr>
      <w:tr w:rsidR="006D36A5" w14:paraId="4706147C" w14:textId="77777777" w:rsidTr="006D36A5">
        <w:trPr>
          <w:jc w:val="center"/>
        </w:trPr>
        <w:tc>
          <w:tcPr>
            <w:tcW w:w="1075" w:type="dxa"/>
          </w:tcPr>
          <w:p w14:paraId="03BF8C7D" w14:textId="77777777" w:rsidR="006D36A5" w:rsidRDefault="006D36A5">
            <w:r>
              <w:t>BUG_009</w:t>
            </w:r>
          </w:p>
        </w:tc>
        <w:tc>
          <w:tcPr>
            <w:tcW w:w="1710" w:type="dxa"/>
          </w:tcPr>
          <w:p w14:paraId="667D3D66" w14:textId="77777777" w:rsidR="006D36A5" w:rsidRDefault="006D36A5">
            <w:r>
              <w:t>Invalid Error Message on Empty Login</w:t>
            </w:r>
          </w:p>
        </w:tc>
        <w:tc>
          <w:tcPr>
            <w:tcW w:w="1011" w:type="dxa"/>
          </w:tcPr>
          <w:p w14:paraId="6DA94F6A" w14:textId="77777777" w:rsidR="006D36A5" w:rsidRDefault="006D36A5">
            <w:r>
              <w:t>Error message is misleading when login fields are empty.</w:t>
            </w:r>
          </w:p>
        </w:tc>
        <w:tc>
          <w:tcPr>
            <w:tcW w:w="2413" w:type="dxa"/>
          </w:tcPr>
          <w:p w14:paraId="13587BCA" w14:textId="77777777" w:rsidR="006D36A5" w:rsidRDefault="006D36A5">
            <w:r>
              <w:t>1. Launch website</w:t>
            </w:r>
            <w:r>
              <w:br/>
              <w:t>2. Leave fields empty</w:t>
            </w:r>
            <w:r>
              <w:br/>
              <w:t>3. Click Login</w:t>
            </w:r>
          </w:p>
        </w:tc>
        <w:tc>
          <w:tcPr>
            <w:tcW w:w="1386" w:type="dxa"/>
          </w:tcPr>
          <w:p w14:paraId="4491A59C" w14:textId="77777777" w:rsidR="006D36A5" w:rsidRDefault="006D36A5">
            <w:r>
              <w:t>Error: Username and Password are required</w:t>
            </w:r>
          </w:p>
        </w:tc>
        <w:tc>
          <w:tcPr>
            <w:tcW w:w="1534" w:type="dxa"/>
          </w:tcPr>
          <w:p w14:paraId="228B387A" w14:textId="77777777" w:rsidR="006D36A5" w:rsidRDefault="006D36A5">
            <w:r>
              <w:t>Error: Username is required</w:t>
            </w:r>
          </w:p>
        </w:tc>
        <w:tc>
          <w:tcPr>
            <w:tcW w:w="1048" w:type="dxa"/>
          </w:tcPr>
          <w:p w14:paraId="52025BE3" w14:textId="77777777" w:rsidR="006D36A5" w:rsidRDefault="006D36A5">
            <w:r>
              <w:t>Medium</w:t>
            </w:r>
          </w:p>
        </w:tc>
        <w:tc>
          <w:tcPr>
            <w:tcW w:w="1015" w:type="dxa"/>
          </w:tcPr>
          <w:p w14:paraId="3F8BFCD0" w14:textId="77777777" w:rsidR="006D36A5" w:rsidRDefault="006D36A5">
            <w:r>
              <w:t>Low</w:t>
            </w:r>
          </w:p>
        </w:tc>
      </w:tr>
      <w:tr w:rsidR="006D36A5" w14:paraId="2A26710F" w14:textId="77777777" w:rsidTr="006D36A5">
        <w:trPr>
          <w:jc w:val="center"/>
        </w:trPr>
        <w:tc>
          <w:tcPr>
            <w:tcW w:w="1075" w:type="dxa"/>
          </w:tcPr>
          <w:p w14:paraId="4F4CA818" w14:textId="77777777" w:rsidR="006D36A5" w:rsidRDefault="006D36A5">
            <w:r>
              <w:t>BUG_010</w:t>
            </w:r>
          </w:p>
        </w:tc>
        <w:tc>
          <w:tcPr>
            <w:tcW w:w="1710" w:type="dxa"/>
          </w:tcPr>
          <w:p w14:paraId="4AD992C2" w14:textId="77777777" w:rsidR="006D36A5" w:rsidRDefault="006D36A5">
            <w:r>
              <w:t>Invalid Images for problem_user</w:t>
            </w:r>
          </w:p>
        </w:tc>
        <w:tc>
          <w:tcPr>
            <w:tcW w:w="1011" w:type="dxa"/>
          </w:tcPr>
          <w:p w14:paraId="17E007DA" w14:textId="77777777" w:rsidR="006D36A5" w:rsidRDefault="006D36A5">
            <w:r>
              <w:t>Broken/incorrect images for problem_user.</w:t>
            </w:r>
          </w:p>
        </w:tc>
        <w:tc>
          <w:tcPr>
            <w:tcW w:w="2413" w:type="dxa"/>
          </w:tcPr>
          <w:p w14:paraId="0899F4D7" w14:textId="77777777" w:rsidR="006D36A5" w:rsidRDefault="006D36A5">
            <w:r>
              <w:t>1. Login with problem_user</w:t>
            </w:r>
            <w:r>
              <w:br/>
              <w:t>2. Observe inventory page</w:t>
            </w:r>
          </w:p>
        </w:tc>
        <w:tc>
          <w:tcPr>
            <w:tcW w:w="1386" w:type="dxa"/>
          </w:tcPr>
          <w:p w14:paraId="155289E4" w14:textId="77777777" w:rsidR="006D36A5" w:rsidRDefault="006D36A5">
            <w:r>
              <w:t>All images should display correctly.</w:t>
            </w:r>
          </w:p>
        </w:tc>
        <w:tc>
          <w:tcPr>
            <w:tcW w:w="1534" w:type="dxa"/>
          </w:tcPr>
          <w:p w14:paraId="1A80A2A2" w14:textId="77777777" w:rsidR="006D36A5" w:rsidRDefault="006D36A5">
            <w:r>
              <w:t>Broken or irrelevant images shown.</w:t>
            </w:r>
          </w:p>
        </w:tc>
        <w:tc>
          <w:tcPr>
            <w:tcW w:w="1048" w:type="dxa"/>
          </w:tcPr>
          <w:p w14:paraId="53EBDA2C" w14:textId="77777777" w:rsidR="006D36A5" w:rsidRDefault="006D36A5">
            <w:r>
              <w:t>Major</w:t>
            </w:r>
          </w:p>
        </w:tc>
        <w:tc>
          <w:tcPr>
            <w:tcW w:w="1015" w:type="dxa"/>
          </w:tcPr>
          <w:p w14:paraId="1A1DA21A" w14:textId="77777777" w:rsidR="006D36A5" w:rsidRDefault="006D36A5">
            <w:r>
              <w:t>High</w:t>
            </w:r>
          </w:p>
        </w:tc>
      </w:tr>
      <w:tr w:rsidR="006D36A5" w14:paraId="3331A78E" w14:textId="77777777" w:rsidTr="006D36A5">
        <w:trPr>
          <w:jc w:val="center"/>
        </w:trPr>
        <w:tc>
          <w:tcPr>
            <w:tcW w:w="1075" w:type="dxa"/>
          </w:tcPr>
          <w:p w14:paraId="1FCC1236" w14:textId="77777777" w:rsidR="006D36A5" w:rsidRDefault="006D36A5">
            <w:r>
              <w:t>BUG_011</w:t>
            </w:r>
          </w:p>
        </w:tc>
        <w:tc>
          <w:tcPr>
            <w:tcW w:w="1710" w:type="dxa"/>
          </w:tcPr>
          <w:p w14:paraId="72E35936" w14:textId="77777777" w:rsidR="006D36A5" w:rsidRDefault="006D36A5">
            <w:r>
              <w:t>Incorrect Error Message During Checkout</w:t>
            </w:r>
          </w:p>
        </w:tc>
        <w:tc>
          <w:tcPr>
            <w:tcW w:w="1011" w:type="dxa"/>
          </w:tcPr>
          <w:p w14:paraId="16E26448" w14:textId="77777777" w:rsidR="006D36A5" w:rsidRDefault="006D36A5">
            <w:r>
              <w:t>Missing Last Name not mentioned in error.</w:t>
            </w:r>
          </w:p>
        </w:tc>
        <w:tc>
          <w:tcPr>
            <w:tcW w:w="2413" w:type="dxa"/>
          </w:tcPr>
          <w:p w14:paraId="062DD4C8" w14:textId="77777777" w:rsidR="006D36A5" w:rsidRDefault="006D36A5">
            <w:r>
              <w:t>1. Checkout with only Postal Code</w:t>
            </w:r>
          </w:p>
        </w:tc>
        <w:tc>
          <w:tcPr>
            <w:tcW w:w="1386" w:type="dxa"/>
          </w:tcPr>
          <w:p w14:paraId="2748C018" w14:textId="77777777" w:rsidR="006D36A5" w:rsidRDefault="006D36A5">
            <w:r>
              <w:t>Error: First and Last Name are required</w:t>
            </w:r>
          </w:p>
        </w:tc>
        <w:tc>
          <w:tcPr>
            <w:tcW w:w="1534" w:type="dxa"/>
          </w:tcPr>
          <w:p w14:paraId="2CFE1E7A" w14:textId="77777777" w:rsidR="006D36A5" w:rsidRDefault="006D36A5">
            <w:r>
              <w:t>Error: First Name is required</w:t>
            </w:r>
          </w:p>
        </w:tc>
        <w:tc>
          <w:tcPr>
            <w:tcW w:w="1048" w:type="dxa"/>
          </w:tcPr>
          <w:p w14:paraId="2BE40C48" w14:textId="77777777" w:rsidR="006D36A5" w:rsidRDefault="006D36A5">
            <w:r>
              <w:t>Medium</w:t>
            </w:r>
          </w:p>
        </w:tc>
        <w:tc>
          <w:tcPr>
            <w:tcW w:w="1015" w:type="dxa"/>
          </w:tcPr>
          <w:p w14:paraId="66B7F774" w14:textId="77777777" w:rsidR="006D36A5" w:rsidRDefault="006D36A5">
            <w:r>
              <w:t>Low</w:t>
            </w:r>
          </w:p>
        </w:tc>
      </w:tr>
      <w:tr w:rsidR="006D36A5" w14:paraId="6E5E0CE9" w14:textId="77777777" w:rsidTr="006D36A5">
        <w:trPr>
          <w:jc w:val="center"/>
        </w:trPr>
        <w:tc>
          <w:tcPr>
            <w:tcW w:w="1075" w:type="dxa"/>
          </w:tcPr>
          <w:p w14:paraId="12F5BC78" w14:textId="77777777" w:rsidR="006D36A5" w:rsidRDefault="006D36A5">
            <w:r>
              <w:t>BUG_012</w:t>
            </w:r>
          </w:p>
        </w:tc>
        <w:tc>
          <w:tcPr>
            <w:tcW w:w="1710" w:type="dxa"/>
          </w:tcPr>
          <w:p w14:paraId="784BFED0" w14:textId="77777777" w:rsidR="006D36A5" w:rsidRDefault="006D36A5">
            <w:r>
              <w:t>Sorting Inconsistent for problem_user</w:t>
            </w:r>
          </w:p>
        </w:tc>
        <w:tc>
          <w:tcPr>
            <w:tcW w:w="1011" w:type="dxa"/>
          </w:tcPr>
          <w:p w14:paraId="167B6CBF" w14:textId="77777777" w:rsidR="006D36A5" w:rsidRDefault="006D36A5">
            <w:r>
              <w:t>Price sorting fails for problem_user.</w:t>
            </w:r>
          </w:p>
        </w:tc>
        <w:tc>
          <w:tcPr>
            <w:tcW w:w="2413" w:type="dxa"/>
          </w:tcPr>
          <w:p w14:paraId="1807A68B" w14:textId="77777777" w:rsidR="006D36A5" w:rsidRDefault="006D36A5">
            <w:r>
              <w:t>1. Login with problem_user</w:t>
            </w:r>
            <w:r>
              <w:br/>
              <w:t>2. Sort by price</w:t>
            </w:r>
          </w:p>
        </w:tc>
        <w:tc>
          <w:tcPr>
            <w:tcW w:w="1386" w:type="dxa"/>
          </w:tcPr>
          <w:p w14:paraId="788CDD16" w14:textId="77777777" w:rsidR="006D36A5" w:rsidRDefault="006D36A5">
            <w:r>
              <w:t>Sorted list</w:t>
            </w:r>
          </w:p>
        </w:tc>
        <w:tc>
          <w:tcPr>
            <w:tcW w:w="1534" w:type="dxa"/>
          </w:tcPr>
          <w:p w14:paraId="4F0A96D8" w14:textId="77777777" w:rsidR="006D36A5" w:rsidRDefault="006D36A5">
            <w:r>
              <w:t>Random list</w:t>
            </w:r>
          </w:p>
        </w:tc>
        <w:tc>
          <w:tcPr>
            <w:tcW w:w="1048" w:type="dxa"/>
          </w:tcPr>
          <w:p w14:paraId="6449AE10" w14:textId="77777777" w:rsidR="006D36A5" w:rsidRDefault="006D36A5">
            <w:r>
              <w:t>Major</w:t>
            </w:r>
          </w:p>
        </w:tc>
        <w:tc>
          <w:tcPr>
            <w:tcW w:w="1015" w:type="dxa"/>
          </w:tcPr>
          <w:p w14:paraId="79A79498" w14:textId="77777777" w:rsidR="006D36A5" w:rsidRDefault="006D36A5">
            <w:r>
              <w:t>Medium</w:t>
            </w:r>
          </w:p>
        </w:tc>
      </w:tr>
      <w:tr w:rsidR="006D36A5" w14:paraId="0361EF0B" w14:textId="77777777" w:rsidTr="006D36A5">
        <w:trPr>
          <w:jc w:val="center"/>
        </w:trPr>
        <w:tc>
          <w:tcPr>
            <w:tcW w:w="1075" w:type="dxa"/>
          </w:tcPr>
          <w:p w14:paraId="2922437A" w14:textId="77777777" w:rsidR="006D36A5" w:rsidRDefault="006D36A5">
            <w:r>
              <w:t>BUG_013</w:t>
            </w:r>
          </w:p>
        </w:tc>
        <w:tc>
          <w:tcPr>
            <w:tcW w:w="1710" w:type="dxa"/>
          </w:tcPr>
          <w:p w14:paraId="22836A7A" w14:textId="77777777" w:rsidR="006D36A5" w:rsidRDefault="006D36A5">
            <w:r>
              <w:t>Cart Allows Checkout Without Items</w:t>
            </w:r>
          </w:p>
        </w:tc>
        <w:tc>
          <w:tcPr>
            <w:tcW w:w="1011" w:type="dxa"/>
          </w:tcPr>
          <w:p w14:paraId="269884EB" w14:textId="77777777" w:rsidR="006D36A5" w:rsidRDefault="006D36A5">
            <w:r>
              <w:t>System allows empty cart checkout.</w:t>
            </w:r>
          </w:p>
        </w:tc>
        <w:tc>
          <w:tcPr>
            <w:tcW w:w="2413" w:type="dxa"/>
          </w:tcPr>
          <w:p w14:paraId="442FE07F" w14:textId="77777777" w:rsidR="006D36A5" w:rsidRDefault="006D36A5">
            <w:r>
              <w:t>1. Go to cart without adding items</w:t>
            </w:r>
            <w:r>
              <w:br/>
              <w:t>2. Click Checkout</w:t>
            </w:r>
          </w:p>
        </w:tc>
        <w:tc>
          <w:tcPr>
            <w:tcW w:w="1386" w:type="dxa"/>
          </w:tcPr>
          <w:p w14:paraId="7BC439A8" w14:textId="77777777" w:rsidR="006D36A5" w:rsidRDefault="006D36A5">
            <w:r>
              <w:t>Error or disabled button</w:t>
            </w:r>
          </w:p>
        </w:tc>
        <w:tc>
          <w:tcPr>
            <w:tcW w:w="1534" w:type="dxa"/>
          </w:tcPr>
          <w:p w14:paraId="31E4D3D9" w14:textId="77777777" w:rsidR="006D36A5" w:rsidRDefault="006D36A5">
            <w:r>
              <w:t>Checkout proceeds</w:t>
            </w:r>
          </w:p>
        </w:tc>
        <w:tc>
          <w:tcPr>
            <w:tcW w:w="1048" w:type="dxa"/>
          </w:tcPr>
          <w:p w14:paraId="32A00260" w14:textId="77777777" w:rsidR="006D36A5" w:rsidRDefault="006D36A5">
            <w:r>
              <w:t>Critical</w:t>
            </w:r>
          </w:p>
        </w:tc>
        <w:tc>
          <w:tcPr>
            <w:tcW w:w="1015" w:type="dxa"/>
          </w:tcPr>
          <w:p w14:paraId="3F87EED9" w14:textId="77777777" w:rsidR="006D36A5" w:rsidRDefault="006D36A5">
            <w:r>
              <w:t>High</w:t>
            </w:r>
          </w:p>
        </w:tc>
      </w:tr>
      <w:tr w:rsidR="006D36A5" w14:paraId="05FCB3E5" w14:textId="77777777" w:rsidTr="006D36A5">
        <w:trPr>
          <w:jc w:val="center"/>
        </w:trPr>
        <w:tc>
          <w:tcPr>
            <w:tcW w:w="1075" w:type="dxa"/>
          </w:tcPr>
          <w:p w14:paraId="5F1C1FE2" w14:textId="77777777" w:rsidR="006D36A5" w:rsidRDefault="006D36A5">
            <w:r>
              <w:t>BUG_014</w:t>
            </w:r>
          </w:p>
        </w:tc>
        <w:tc>
          <w:tcPr>
            <w:tcW w:w="1710" w:type="dxa"/>
          </w:tcPr>
          <w:p w14:paraId="5500055B" w14:textId="77777777" w:rsidR="006D36A5" w:rsidRDefault="006D36A5">
            <w:r>
              <w:t>Firefox UI Misalignment</w:t>
            </w:r>
          </w:p>
        </w:tc>
        <w:tc>
          <w:tcPr>
            <w:tcW w:w="1011" w:type="dxa"/>
          </w:tcPr>
          <w:p w14:paraId="7CDA4F3E" w14:textId="77777777" w:rsidR="006D36A5" w:rsidRDefault="006D36A5">
            <w:r>
              <w:t>Inventory page layout is broken in Firefox.</w:t>
            </w:r>
          </w:p>
        </w:tc>
        <w:tc>
          <w:tcPr>
            <w:tcW w:w="2413" w:type="dxa"/>
          </w:tcPr>
          <w:p w14:paraId="5E1EFFE6" w14:textId="77777777" w:rsidR="006D36A5" w:rsidRDefault="006D36A5">
            <w:r>
              <w:t>1. Open Firefox</w:t>
            </w:r>
            <w:r>
              <w:br/>
              <w:t>2. Login</w:t>
            </w:r>
            <w:r>
              <w:br/>
              <w:t>3. Check layout</w:t>
            </w:r>
          </w:p>
        </w:tc>
        <w:tc>
          <w:tcPr>
            <w:tcW w:w="1386" w:type="dxa"/>
          </w:tcPr>
          <w:p w14:paraId="664BF67D" w14:textId="77777777" w:rsidR="006D36A5" w:rsidRDefault="006D36A5">
            <w:r>
              <w:t>Aligned layout</w:t>
            </w:r>
          </w:p>
        </w:tc>
        <w:tc>
          <w:tcPr>
            <w:tcW w:w="1534" w:type="dxa"/>
          </w:tcPr>
          <w:p w14:paraId="0B3C14BF" w14:textId="77777777" w:rsidR="006D36A5" w:rsidRDefault="006D36A5">
            <w:r>
              <w:t>Misaligned, overlapping UI</w:t>
            </w:r>
          </w:p>
        </w:tc>
        <w:tc>
          <w:tcPr>
            <w:tcW w:w="1048" w:type="dxa"/>
          </w:tcPr>
          <w:p w14:paraId="1AF4961E" w14:textId="77777777" w:rsidR="006D36A5" w:rsidRDefault="006D36A5">
            <w:r>
              <w:t>Medium</w:t>
            </w:r>
          </w:p>
        </w:tc>
        <w:tc>
          <w:tcPr>
            <w:tcW w:w="1015" w:type="dxa"/>
          </w:tcPr>
          <w:p w14:paraId="342FAF40" w14:textId="77777777" w:rsidR="006D36A5" w:rsidRDefault="006D36A5">
            <w:r>
              <w:t>Medium</w:t>
            </w:r>
          </w:p>
        </w:tc>
      </w:tr>
      <w:tr w:rsidR="006D36A5" w14:paraId="10E0ED59" w14:textId="77777777" w:rsidTr="006D36A5">
        <w:trPr>
          <w:jc w:val="center"/>
        </w:trPr>
        <w:tc>
          <w:tcPr>
            <w:tcW w:w="1075" w:type="dxa"/>
          </w:tcPr>
          <w:p w14:paraId="4A8DFA6F" w14:textId="77777777" w:rsidR="006D36A5" w:rsidRDefault="006D36A5">
            <w:r>
              <w:t>BUG_015</w:t>
            </w:r>
          </w:p>
        </w:tc>
        <w:tc>
          <w:tcPr>
            <w:tcW w:w="1710" w:type="dxa"/>
          </w:tcPr>
          <w:p w14:paraId="43CD4E8A" w14:textId="77777777" w:rsidR="006D36A5" w:rsidRDefault="006D36A5">
            <w:r>
              <w:t>Mobile Responsiveness Issue</w:t>
            </w:r>
          </w:p>
        </w:tc>
        <w:tc>
          <w:tcPr>
            <w:tcW w:w="1011" w:type="dxa"/>
          </w:tcPr>
          <w:p w14:paraId="364AD249" w14:textId="77777777" w:rsidR="006D36A5" w:rsidRDefault="006D36A5">
            <w:r>
              <w:t>Sidebar menu overlaps content on mobile.</w:t>
            </w:r>
          </w:p>
        </w:tc>
        <w:tc>
          <w:tcPr>
            <w:tcW w:w="2413" w:type="dxa"/>
          </w:tcPr>
          <w:p w14:paraId="6F71FF4D" w14:textId="77777777" w:rsidR="006D36A5" w:rsidRDefault="006D36A5">
            <w:r>
              <w:t>1. Emulate mobile view</w:t>
            </w:r>
            <w:r>
              <w:br/>
              <w:t>2. Open sidebar</w:t>
            </w:r>
          </w:p>
        </w:tc>
        <w:tc>
          <w:tcPr>
            <w:tcW w:w="1386" w:type="dxa"/>
          </w:tcPr>
          <w:p w14:paraId="035C2370" w14:textId="77777777" w:rsidR="006D36A5" w:rsidRDefault="006D36A5">
            <w:r>
              <w:t>Proper menu display</w:t>
            </w:r>
          </w:p>
        </w:tc>
        <w:tc>
          <w:tcPr>
            <w:tcW w:w="1534" w:type="dxa"/>
          </w:tcPr>
          <w:p w14:paraId="00C839E9" w14:textId="77777777" w:rsidR="006D36A5" w:rsidRDefault="006D36A5">
            <w:r>
              <w:t>Menu overlap</w:t>
            </w:r>
          </w:p>
        </w:tc>
        <w:tc>
          <w:tcPr>
            <w:tcW w:w="1048" w:type="dxa"/>
          </w:tcPr>
          <w:p w14:paraId="1C62584B" w14:textId="77777777" w:rsidR="006D36A5" w:rsidRDefault="006D36A5">
            <w:r>
              <w:t>Major</w:t>
            </w:r>
          </w:p>
        </w:tc>
        <w:tc>
          <w:tcPr>
            <w:tcW w:w="1015" w:type="dxa"/>
          </w:tcPr>
          <w:p w14:paraId="03E1F504" w14:textId="77777777" w:rsidR="006D36A5" w:rsidRDefault="006D36A5">
            <w:r>
              <w:t>High</w:t>
            </w:r>
          </w:p>
        </w:tc>
      </w:tr>
      <w:tr w:rsidR="006D36A5" w14:paraId="1425B52F" w14:textId="77777777" w:rsidTr="006D36A5">
        <w:trPr>
          <w:trHeight w:val="1430"/>
          <w:jc w:val="center"/>
        </w:trPr>
        <w:tc>
          <w:tcPr>
            <w:tcW w:w="1075" w:type="dxa"/>
          </w:tcPr>
          <w:p w14:paraId="1FFE2EB0" w14:textId="77777777" w:rsidR="006D36A5" w:rsidRDefault="006D36A5">
            <w:r>
              <w:lastRenderedPageBreak/>
              <w:t>BUG_016</w:t>
            </w:r>
          </w:p>
        </w:tc>
        <w:tc>
          <w:tcPr>
            <w:tcW w:w="1710" w:type="dxa"/>
          </w:tcPr>
          <w:p w14:paraId="7551CC5F" w14:textId="77777777" w:rsidR="006D36A5" w:rsidRDefault="006D36A5">
            <w:r>
              <w:t>Checkout Form Accepts Invalid Postal Code</w:t>
            </w:r>
          </w:p>
        </w:tc>
        <w:tc>
          <w:tcPr>
            <w:tcW w:w="1011" w:type="dxa"/>
          </w:tcPr>
          <w:p w14:paraId="5E1A4412" w14:textId="77777777" w:rsidR="006D36A5" w:rsidRDefault="006D36A5">
            <w:r>
              <w:t>No validation for postal code.</w:t>
            </w:r>
          </w:p>
        </w:tc>
        <w:tc>
          <w:tcPr>
            <w:tcW w:w="2413" w:type="dxa"/>
          </w:tcPr>
          <w:p w14:paraId="30B249D2" w14:textId="77777777" w:rsidR="006D36A5" w:rsidRDefault="006D36A5">
            <w:r>
              <w:t>1. Enter non-numeric postal code</w:t>
            </w:r>
            <w:r>
              <w:br/>
              <w:t>2. Continue</w:t>
            </w:r>
          </w:p>
        </w:tc>
        <w:tc>
          <w:tcPr>
            <w:tcW w:w="1386" w:type="dxa"/>
          </w:tcPr>
          <w:p w14:paraId="42C6CA9D" w14:textId="77777777" w:rsidR="006D36A5" w:rsidRDefault="006D36A5">
            <w:r>
              <w:t>Error message</w:t>
            </w:r>
          </w:p>
        </w:tc>
        <w:tc>
          <w:tcPr>
            <w:tcW w:w="1534" w:type="dxa"/>
          </w:tcPr>
          <w:p w14:paraId="5F57D442" w14:textId="77777777" w:rsidR="006D36A5" w:rsidRDefault="006D36A5">
            <w:r>
              <w:t>Proceeds without error</w:t>
            </w:r>
          </w:p>
        </w:tc>
        <w:tc>
          <w:tcPr>
            <w:tcW w:w="1048" w:type="dxa"/>
          </w:tcPr>
          <w:p w14:paraId="4776BF0B" w14:textId="77777777" w:rsidR="006D36A5" w:rsidRDefault="006D36A5">
            <w:r>
              <w:t>Critical</w:t>
            </w:r>
          </w:p>
        </w:tc>
        <w:tc>
          <w:tcPr>
            <w:tcW w:w="1015" w:type="dxa"/>
          </w:tcPr>
          <w:p w14:paraId="318BE562" w14:textId="77777777" w:rsidR="006D36A5" w:rsidRDefault="006D36A5">
            <w:r>
              <w:t>High</w:t>
            </w:r>
          </w:p>
        </w:tc>
      </w:tr>
    </w:tbl>
    <w:p w14:paraId="05A480AE" w14:textId="77777777" w:rsidR="00395A9B" w:rsidRDefault="00000000">
      <w:r>
        <w:br/>
        <w:t>Steps to Reproduce: For reproducing the bugs, all attachments including detailed screenshots and videos are available in the GitHub issues section:</w:t>
      </w:r>
    </w:p>
    <w:p w14:paraId="12E933F5" w14:textId="77777777" w:rsidR="00395A9B" w:rsidRDefault="00000000">
      <w:r>
        <w:t>https://github.com/Arifin-113/SwagLabs-Manual_Testing/issues</w:t>
      </w:r>
    </w:p>
    <w:sectPr w:rsidR="00395A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921412">
    <w:abstractNumId w:val="8"/>
  </w:num>
  <w:num w:numId="2" w16cid:durableId="1946308018">
    <w:abstractNumId w:val="6"/>
  </w:num>
  <w:num w:numId="3" w16cid:durableId="812715486">
    <w:abstractNumId w:val="5"/>
  </w:num>
  <w:num w:numId="4" w16cid:durableId="1899626819">
    <w:abstractNumId w:val="4"/>
  </w:num>
  <w:num w:numId="5" w16cid:durableId="1209486900">
    <w:abstractNumId w:val="7"/>
  </w:num>
  <w:num w:numId="6" w16cid:durableId="1522623889">
    <w:abstractNumId w:val="3"/>
  </w:num>
  <w:num w:numId="7" w16cid:durableId="120811480">
    <w:abstractNumId w:val="2"/>
  </w:num>
  <w:num w:numId="8" w16cid:durableId="1017582328">
    <w:abstractNumId w:val="1"/>
  </w:num>
  <w:num w:numId="9" w16cid:durableId="127304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5B9A"/>
    <w:rsid w:val="0029639D"/>
    <w:rsid w:val="00326F90"/>
    <w:rsid w:val="00395A9B"/>
    <w:rsid w:val="006D36A5"/>
    <w:rsid w:val="00895BD9"/>
    <w:rsid w:val="00AA1D8D"/>
    <w:rsid w:val="00B47730"/>
    <w:rsid w:val="00CB0664"/>
    <w:rsid w:val="00DF71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ECA59"/>
  <w14:defaultImageDpi w14:val="300"/>
  <w15:docId w15:val="{26C36F0B-895B-4967-A458-815570B9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Arifin Mahmud</cp:lastModifiedBy>
  <cp:revision>3</cp:revision>
  <dcterms:created xsi:type="dcterms:W3CDTF">2013-12-23T23:15:00Z</dcterms:created>
  <dcterms:modified xsi:type="dcterms:W3CDTF">2025-04-30T00:44:00Z</dcterms:modified>
  <cp:category/>
</cp:coreProperties>
</file>